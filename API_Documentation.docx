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Image Upload &amp; Management API Documentation</w:t>
      </w:r>
    </w:p>
    <w:p>
      <w:pPr>
        <w:pStyle w:val="Heading2"/>
      </w:pPr>
      <w:r>
        <w:t>Overview</w:t>
      </w:r>
    </w:p>
    <w:p>
      <w:r>
        <w:t>This API allows users to upload, list, view, and delete images. The images are stored in AWS S3, and metadata is saved in AWS DynamoDB. The API is protected using AWS API Gateway.</w:t>
      </w:r>
    </w:p>
    <w:p>
      <w:pPr>
        <w:pStyle w:val="Heading2"/>
      </w:pPr>
      <w:r>
        <w:t>Base URL</w:t>
      </w:r>
    </w:p>
    <w:p>
      <w:r>
        <w:t>If deployed using AWS API Gateway, the API base URL will be:</w:t>
      </w:r>
    </w:p>
    <w:p>
      <w:r>
        <w:rPr>
          <w:b/>
        </w:rPr>
        <w:t>https://&lt;your-api-gateway-id&gt;.execute-api.&lt;region&gt;.amazonaws.com/prod</w:t>
      </w:r>
    </w:p>
    <w:p>
      <w:pPr>
        <w:pStyle w:val="Heading2"/>
      </w:pPr>
      <w:r>
        <w:t>Endpoints &amp; Usage</w:t>
      </w:r>
    </w:p>
    <w:p>
      <w:pPr>
        <w:pStyle w:val="Heading3"/>
      </w:pPr>
      <w:r>
        <w:t>1. Upload Image</w:t>
      </w:r>
    </w:p>
    <w:p>
      <w:r>
        <w:t>**URL:** POST /upload</w:t>
        <w:br/>
        <w:br/>
        <w:t>**Description:** Upload an image along with metadata.</w:t>
        <w:br/>
        <w:br/>
        <w:t>**Request Format:** multipart/form-data</w:t>
      </w:r>
    </w:p>
    <w:p>
      <w:pPr>
        <w:pStyle w:val="Heading4"/>
      </w:pPr>
      <w:r>
        <w:t>Parameters:</w:t>
      </w:r>
    </w:p>
    <w:p>
      <w:r>
        <w:t>- file (required) – Image file</w:t>
        <w:br/>
        <w:t>- user_id (string, required) – User ID</w:t>
        <w:br/>
        <w:t>- description (string, optional) – Image description</w:t>
      </w:r>
    </w:p>
    <w:p>
      <w:pPr>
        <w:pStyle w:val="Heading4"/>
      </w:pPr>
      <w:r>
        <w:t>Response:</w:t>
      </w:r>
    </w:p>
    <w:p>
      <w:r>
        <w:t>201 Created: { "file_id": "&lt;generated-file-id&gt;" }</w:t>
        <w:br/>
        <w:t>400 Bad Request: { "error": "Missing file" }</w:t>
      </w:r>
    </w:p>
    <w:p>
      <w:pPr>
        <w:pStyle w:val="Heading4"/>
      </w:pPr>
      <w:r>
        <w:t>Example (cURL):</w:t>
      </w:r>
    </w:p>
    <w:p>
      <w:r>
        <w:rPr>
          <w:color w:val="0000FF"/>
        </w:rPr>
        <w:t>curl -X POST "https://&lt;your-api-gateway-id&gt;.execute-api.&lt;region&gt;.amazonaws.com/prod/upload" \</w:t>
        <w:br/>
        <w:t>-H "Content-Type: multipart/form-data" \</w:t>
        <w:br/>
        <w:t>-F "file=@test.jpg" \</w:t>
        <w:br/>
        <w:t>-F "user_id=123" \</w:t>
        <w:br/>
        <w:t>-F "description=Sample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