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7BC648">
      <w:pPr>
        <w:pStyle w:val="6"/>
      </w:pPr>
      <w:r>
        <w:t xml:space="preserve">Image Upload &amp; Management API </w:t>
      </w:r>
      <w:r>
        <w:rPr>
          <w:spacing w:val="-2"/>
        </w:rPr>
        <w:t>Documentation</w:t>
      </w:r>
    </w:p>
    <w:p w14:paraId="587861ED">
      <w:pPr>
        <w:pStyle w:val="5"/>
        <w:spacing w:before="338"/>
        <w:ind w:left="0"/>
        <w:rPr>
          <w:rFonts w:ascii="Arial"/>
          <w:b/>
          <w:sz w:val="32"/>
        </w:rPr>
      </w:pPr>
    </w:p>
    <w:p w14:paraId="3BFC743B">
      <w:pPr>
        <w:pStyle w:val="2"/>
        <w:spacing w:before="1"/>
      </w:pPr>
      <w:r>
        <w:rPr>
          <w:spacing w:val="-2"/>
        </w:rPr>
        <w:t>Overview</w:t>
      </w:r>
    </w:p>
    <w:p w14:paraId="1519F18E">
      <w:pPr>
        <w:pStyle w:val="5"/>
        <w:spacing w:before="100"/>
        <w:ind w:firstLine="720" w:firstLineChars="0"/>
      </w:pPr>
      <w:r>
        <w:t xml:space="preserve">This API allows users to upload, list, view, and delete </w:t>
      </w:r>
      <w:r>
        <w:rPr>
          <w:spacing w:val="-2"/>
        </w:rPr>
        <w:t>images.</w:t>
      </w:r>
    </w:p>
    <w:p w14:paraId="4B4BE376">
      <w:pPr>
        <w:pStyle w:val="5"/>
        <w:spacing w:line="345" w:lineRule="auto"/>
        <w:ind w:right="1962" w:firstLine="720" w:firstLineChars="0"/>
      </w:pPr>
      <w:r>
        <w:t>The</w:t>
      </w:r>
      <w:r>
        <w:rPr>
          <w:spacing w:val="-3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S3,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metadata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saved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DynamoDB. The API is protected using AWS API Gateway.</w:t>
      </w:r>
    </w:p>
    <w:p w14:paraId="1243C2A0">
      <w:pPr>
        <w:pStyle w:val="2"/>
        <w:spacing w:before="257"/>
      </w:pPr>
      <w:r>
        <w:t xml:space="preserve">Base </w:t>
      </w:r>
      <w:r>
        <w:rPr>
          <w:spacing w:val="-5"/>
        </w:rPr>
        <w:t>URL</w:t>
      </w:r>
    </w:p>
    <w:p w14:paraId="6CF7B72D">
      <w:pPr>
        <w:pStyle w:val="5"/>
        <w:spacing w:before="100"/>
        <w:ind w:firstLine="720" w:firstLineChars="0"/>
      </w:pPr>
      <w:r>
        <w:t xml:space="preserve">If deployed using AWS API Gateway, the API base URL will </w:t>
      </w:r>
      <w:r>
        <w:rPr>
          <w:spacing w:val="-5"/>
        </w:rPr>
        <w:t>be:</w:t>
      </w:r>
    </w:p>
    <w:p w14:paraId="46556C7D">
      <w:pPr>
        <w:pStyle w:val="5"/>
        <w:ind w:firstLine="720" w:firstLineChars="0"/>
        <w:rPr>
          <w:rFonts w:hint="default"/>
          <w:lang w:val="en-US"/>
        </w:rPr>
      </w:pPr>
      <w:r>
        <w:t>https://</w:t>
      </w:r>
      <w:r>
        <w:rPr>
          <w:rFonts w:hint="default"/>
          <w:lang w:val="en-US"/>
        </w:rPr>
        <w:t>image</w:t>
      </w:r>
      <w:r>
        <w:t>-api-gateway-</w:t>
      </w:r>
      <w:r>
        <w:rPr>
          <w:rFonts w:hint="default"/>
          <w:lang w:val="en-US"/>
        </w:rPr>
        <w:t>102545</w:t>
      </w:r>
      <w:r>
        <w:t>.execute-</w:t>
      </w:r>
      <w:r>
        <w:rPr>
          <w:spacing w:val="-2"/>
        </w:rPr>
        <w:t>api.</w:t>
      </w:r>
      <w:r>
        <w:rPr>
          <w:rFonts w:hint="default"/>
          <w:spacing w:val="-2"/>
          <w:lang w:val="en-US"/>
        </w:rPr>
        <w:t>us-east-1</w:t>
      </w:r>
      <w:r>
        <w:rPr>
          <w:spacing w:val="-2"/>
        </w:rPr>
        <w:t>.amazonaws.com/p</w:t>
      </w:r>
      <w:r>
        <w:rPr>
          <w:rFonts w:hint="default"/>
          <w:spacing w:val="-2"/>
          <w:lang w:val="en-US"/>
        </w:rPr>
        <w:t>rod</w:t>
      </w:r>
    </w:p>
    <w:p w14:paraId="64012080">
      <w:pPr>
        <w:pStyle w:val="2"/>
      </w:pPr>
      <w:r>
        <w:t xml:space="preserve">Endpoints &amp; </w:t>
      </w:r>
      <w:r>
        <w:rPr>
          <w:spacing w:val="-2"/>
        </w:rPr>
        <w:t>Usage</w:t>
      </w:r>
    </w:p>
    <w:p w14:paraId="7B982728">
      <w:pPr>
        <w:pStyle w:val="5"/>
        <w:spacing w:before="0"/>
        <w:ind w:left="0"/>
        <w:rPr>
          <w:rFonts w:ascii="Arial"/>
          <w:b/>
          <w:sz w:val="28"/>
        </w:rPr>
      </w:pPr>
    </w:p>
    <w:p w14:paraId="76ED4620">
      <w:pPr>
        <w:pStyle w:val="5"/>
        <w:spacing w:before="111"/>
        <w:ind w:left="0"/>
        <w:rPr>
          <w:rFonts w:ascii="Arial"/>
          <w:b/>
          <w:sz w:val="28"/>
        </w:rPr>
      </w:pPr>
    </w:p>
    <w:p w14:paraId="5DC23ADB">
      <w:pPr>
        <w:pStyle w:val="8"/>
        <w:numPr>
          <w:ilvl w:val="0"/>
          <w:numId w:val="1"/>
        </w:numPr>
        <w:tabs>
          <w:tab w:val="left" w:pos="368"/>
        </w:tabs>
        <w:spacing w:before="0" w:after="0" w:line="240" w:lineRule="auto"/>
        <w:ind w:left="311" w:leftChars="0" w:right="0" w:hanging="311" w:firstLineChars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Upload </w:t>
      </w:r>
      <w:r>
        <w:rPr>
          <w:rFonts w:ascii="Arial"/>
          <w:b/>
          <w:spacing w:val="-2"/>
          <w:sz w:val="28"/>
        </w:rPr>
        <w:t>Image</w:t>
      </w:r>
    </w:p>
    <w:p w14:paraId="7A1B7E2F">
      <w:pPr>
        <w:pStyle w:val="5"/>
        <w:spacing w:before="100" w:line="240" w:lineRule="auto"/>
      </w:pPr>
      <w:r>
        <w:t xml:space="preserve">URL: POST </w:t>
      </w:r>
      <w:r>
        <w:rPr>
          <w:spacing w:val="-2"/>
        </w:rPr>
        <w:t>/upload</w:t>
      </w:r>
    </w:p>
    <w:p w14:paraId="1DF26A04">
      <w:pPr>
        <w:pStyle w:val="5"/>
        <w:spacing w:before="0" w:line="240" w:lineRule="auto"/>
        <w:ind w:right="4453"/>
      </w:pPr>
      <w:r>
        <w:t>Description:</w:t>
      </w:r>
      <w:r>
        <w:rPr>
          <w:spacing w:val="-6"/>
        </w:rPr>
        <w:t xml:space="preserve"> </w:t>
      </w:r>
      <w:r>
        <w:t>Upload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along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metadata. Request Format: multipart/form-data</w:t>
      </w:r>
    </w:p>
    <w:p w14:paraId="0E93FEF0">
      <w:pPr>
        <w:pStyle w:val="5"/>
        <w:spacing w:before="0" w:line="274" w:lineRule="exact"/>
      </w:pPr>
      <w:r>
        <w:rPr>
          <w:spacing w:val="-2"/>
        </w:rPr>
        <w:t>Parameters:</w:t>
      </w:r>
    </w:p>
    <w:p w14:paraId="0317E80B">
      <w:pPr>
        <w:pStyle w:val="8"/>
        <w:numPr>
          <w:ilvl w:val="0"/>
          <w:numId w:val="2"/>
        </w:numPr>
        <w:tabs>
          <w:tab w:val="left" w:pos="203"/>
        </w:tabs>
        <w:spacing w:before="121" w:after="0" w:line="240" w:lineRule="auto"/>
        <w:ind w:left="203" w:right="0" w:hanging="146"/>
        <w:jc w:val="left"/>
        <w:rPr>
          <w:sz w:val="24"/>
        </w:rPr>
      </w:pPr>
      <w:r>
        <w:rPr>
          <w:sz w:val="24"/>
        </w:rPr>
        <w:t xml:space="preserve">file (required) - Image </w:t>
      </w:r>
      <w:r>
        <w:rPr>
          <w:spacing w:val="-4"/>
          <w:sz w:val="24"/>
        </w:rPr>
        <w:t>file</w:t>
      </w:r>
    </w:p>
    <w:p w14:paraId="16702B49">
      <w:pPr>
        <w:pStyle w:val="8"/>
        <w:numPr>
          <w:ilvl w:val="0"/>
          <w:numId w:val="2"/>
        </w:numPr>
        <w:tabs>
          <w:tab w:val="left" w:pos="203"/>
        </w:tabs>
        <w:spacing w:before="121" w:after="0" w:line="240" w:lineRule="auto"/>
        <w:ind w:left="203" w:right="0" w:hanging="146"/>
        <w:jc w:val="left"/>
        <w:rPr>
          <w:sz w:val="24"/>
        </w:rPr>
      </w:pPr>
      <w:r>
        <w:rPr>
          <w:sz w:val="24"/>
        </w:rPr>
        <w:t xml:space="preserve">user_id (string, required) - User </w:t>
      </w:r>
      <w:r>
        <w:rPr>
          <w:spacing w:val="-5"/>
          <w:sz w:val="24"/>
        </w:rPr>
        <w:t>ID</w:t>
      </w:r>
    </w:p>
    <w:p w14:paraId="7E38D7CC">
      <w:pPr>
        <w:pStyle w:val="8"/>
        <w:numPr>
          <w:ilvl w:val="0"/>
          <w:numId w:val="2"/>
        </w:numPr>
        <w:tabs>
          <w:tab w:val="left" w:pos="203"/>
        </w:tabs>
        <w:spacing w:before="121" w:after="0" w:line="240" w:lineRule="auto"/>
        <w:ind w:left="203" w:right="0" w:hanging="146"/>
        <w:jc w:val="left"/>
        <w:rPr>
          <w:sz w:val="24"/>
        </w:rPr>
      </w:pPr>
      <w:r>
        <w:rPr>
          <w:sz w:val="24"/>
        </w:rPr>
        <w:t xml:space="preserve">description (string, optional) - Image </w:t>
      </w:r>
      <w:r>
        <w:rPr>
          <w:spacing w:val="-2"/>
          <w:sz w:val="24"/>
        </w:rPr>
        <w:t>description</w:t>
      </w:r>
    </w:p>
    <w:p w14:paraId="2949779E">
      <w:pPr>
        <w:pStyle w:val="5"/>
        <w:spacing w:before="241"/>
        <w:ind w:left="0"/>
      </w:pPr>
    </w:p>
    <w:p w14:paraId="1C57726D">
      <w:pPr>
        <w:pStyle w:val="5"/>
        <w:spacing w:before="1"/>
      </w:pPr>
      <w:r>
        <w:rPr>
          <w:spacing w:val="-2"/>
        </w:rPr>
        <w:t>Response:</w:t>
      </w:r>
    </w:p>
    <w:p w14:paraId="2E8C597D">
      <w:pPr>
        <w:pStyle w:val="8"/>
        <w:numPr>
          <w:ilvl w:val="0"/>
          <w:numId w:val="2"/>
        </w:numPr>
        <w:tabs>
          <w:tab w:val="left" w:pos="203"/>
        </w:tabs>
        <w:spacing w:before="120" w:after="0" w:line="240" w:lineRule="auto"/>
        <w:ind w:left="203" w:right="0" w:hanging="146"/>
        <w:jc w:val="left"/>
        <w:rPr>
          <w:sz w:val="24"/>
        </w:rPr>
      </w:pPr>
      <w:r>
        <w:rPr>
          <w:sz w:val="24"/>
        </w:rPr>
        <w:t xml:space="preserve">201 Created: { "file_id": "&lt;generated-file-id&gt;" </w:t>
      </w:r>
      <w:r>
        <w:rPr>
          <w:spacing w:val="-10"/>
          <w:sz w:val="24"/>
        </w:rPr>
        <w:t>}</w:t>
      </w:r>
    </w:p>
    <w:p w14:paraId="11B0D64B">
      <w:pPr>
        <w:pStyle w:val="8"/>
        <w:numPr>
          <w:ilvl w:val="0"/>
          <w:numId w:val="2"/>
        </w:numPr>
        <w:tabs>
          <w:tab w:val="left" w:pos="203"/>
        </w:tabs>
        <w:spacing w:before="121" w:after="0" w:line="240" w:lineRule="auto"/>
        <w:ind w:left="203" w:right="0" w:hanging="146"/>
        <w:jc w:val="left"/>
        <w:rPr>
          <w:sz w:val="24"/>
        </w:rPr>
      </w:pPr>
      <w:r>
        <w:rPr>
          <w:sz w:val="24"/>
        </w:rPr>
        <w:t xml:space="preserve">400 Bad Request: { "error": "Missing file" </w:t>
      </w:r>
      <w:r>
        <w:rPr>
          <w:spacing w:val="-10"/>
          <w:sz w:val="24"/>
        </w:rPr>
        <w:t>}</w:t>
      </w:r>
    </w:p>
    <w:p w14:paraId="1CC9675A">
      <w:pPr>
        <w:pStyle w:val="5"/>
        <w:spacing w:before="242"/>
        <w:ind w:left="0"/>
      </w:pPr>
    </w:p>
    <w:p w14:paraId="7E1863EB">
      <w:pPr>
        <w:pStyle w:val="5"/>
        <w:spacing w:before="0"/>
      </w:pPr>
      <w:r>
        <w:t xml:space="preserve">Example </w:t>
      </w:r>
      <w:r>
        <w:rPr>
          <w:spacing w:val="-2"/>
        </w:rPr>
        <w:t>(cURL):</w:t>
      </w:r>
    </w:p>
    <w:p w14:paraId="367C52A8">
      <w:pPr>
        <w:pStyle w:val="5"/>
        <w:rPr>
          <w:rFonts w:hint="default"/>
          <w:lang w:val="en-US"/>
        </w:rPr>
      </w:pPr>
      <w:r>
        <w:t>curl -X POST "https://</w:t>
      </w:r>
      <w:r>
        <w:rPr>
          <w:rFonts w:hint="default"/>
          <w:lang w:val="en-US"/>
        </w:rPr>
        <w:t>image</w:t>
      </w:r>
      <w:r>
        <w:t>-api-gateway-</w:t>
      </w:r>
      <w:r>
        <w:rPr>
          <w:rFonts w:hint="default"/>
          <w:lang w:val="en-US"/>
        </w:rPr>
        <w:t>102545</w:t>
      </w:r>
      <w:r>
        <w:t>.execute-</w:t>
      </w:r>
      <w:r>
        <w:rPr>
          <w:spacing w:val="-2"/>
        </w:rPr>
        <w:t>api.</w:t>
      </w:r>
      <w:r>
        <w:rPr>
          <w:rFonts w:hint="default"/>
          <w:spacing w:val="-2"/>
          <w:lang w:val="en-US"/>
        </w:rPr>
        <w:t>us-east-1</w:t>
      </w:r>
      <w:r>
        <w:rPr>
          <w:spacing w:val="-2"/>
        </w:rPr>
        <w:t>.amazonaws.com/p</w:t>
      </w:r>
      <w:r>
        <w:rPr>
          <w:rFonts w:hint="default"/>
          <w:spacing w:val="-2"/>
          <w:lang w:val="en-US"/>
        </w:rPr>
        <w:t>rod</w:t>
      </w:r>
    </w:p>
    <w:p w14:paraId="5C13B8A7">
      <w:pPr>
        <w:pStyle w:val="5"/>
      </w:pPr>
      <w:r>
        <w:t xml:space="preserve">/upload" </w:t>
      </w:r>
      <w:r>
        <w:rPr>
          <w:spacing w:val="-10"/>
        </w:rPr>
        <w:t>\</w:t>
      </w:r>
    </w:p>
    <w:p w14:paraId="531D099A">
      <w:pPr>
        <w:pStyle w:val="5"/>
      </w:pPr>
      <w:r>
        <w:t xml:space="preserve">-H "Content-Type: multipart/form-data" </w:t>
      </w:r>
      <w:r>
        <w:rPr>
          <w:spacing w:val="-10"/>
        </w:rPr>
        <w:t>\</w:t>
      </w:r>
    </w:p>
    <w:p w14:paraId="0643D1AA">
      <w:pPr>
        <w:pStyle w:val="5"/>
      </w:pPr>
      <w:r>
        <w:t xml:space="preserve">-F </w:t>
      </w:r>
      <w:r>
        <w:fldChar w:fldCharType="begin"/>
      </w:r>
      <w:r>
        <w:instrText xml:space="preserve"> HYPERLINK "mailto:file%3D@test.jpg" \h </w:instrText>
      </w:r>
      <w:r>
        <w:fldChar w:fldCharType="separate"/>
      </w:r>
      <w:r>
        <w:t>"file=@test.jpg"</w:t>
      </w:r>
      <w:r>
        <w:fldChar w:fldCharType="end"/>
      </w:r>
      <w:r>
        <w:t xml:space="preserve"> </w:t>
      </w:r>
      <w:r>
        <w:rPr>
          <w:spacing w:val="-10"/>
        </w:rPr>
        <w:t>\</w:t>
      </w:r>
    </w:p>
    <w:p w14:paraId="42ABDCF2">
      <w:pPr>
        <w:pStyle w:val="5"/>
      </w:pPr>
      <w:r>
        <w:t xml:space="preserve">-F "user_id=123" </w:t>
      </w:r>
      <w:r>
        <w:rPr>
          <w:spacing w:val="-10"/>
        </w:rPr>
        <w:t>\</w:t>
      </w:r>
    </w:p>
    <w:p w14:paraId="5ED2EEB1">
      <w:pPr>
        <w:pStyle w:val="5"/>
        <w:spacing w:before="120"/>
      </w:pPr>
      <w:r>
        <w:t xml:space="preserve">-F "description=Sample </w:t>
      </w:r>
      <w:r>
        <w:rPr>
          <w:spacing w:val="-2"/>
        </w:rPr>
        <w:t>Image"</w:t>
      </w:r>
    </w:p>
    <w:p w14:paraId="48F93F51">
      <w:pPr>
        <w:pStyle w:val="5"/>
        <w:spacing w:before="103"/>
        <w:ind w:left="0"/>
      </w:pPr>
    </w:p>
    <w:p w14:paraId="391E9896">
      <w:pPr>
        <w:pStyle w:val="2"/>
        <w:numPr>
          <w:ilvl w:val="0"/>
          <w:numId w:val="1"/>
        </w:numPr>
        <w:tabs>
          <w:tab w:val="left" w:pos="368"/>
        </w:tabs>
        <w:spacing w:before="0" w:after="0" w:line="240" w:lineRule="auto"/>
        <w:ind w:left="311" w:leftChars="0" w:right="0" w:hanging="311" w:firstLineChars="0"/>
        <w:jc w:val="left"/>
      </w:pPr>
      <w:r>
        <w:t xml:space="preserve">List All </w:t>
      </w:r>
      <w:r>
        <w:rPr>
          <w:spacing w:val="-2"/>
        </w:rPr>
        <w:t>Images</w:t>
      </w:r>
    </w:p>
    <w:p w14:paraId="745FF324">
      <w:pPr>
        <w:pStyle w:val="5"/>
        <w:spacing w:before="101"/>
      </w:pPr>
      <w:r>
        <w:t xml:space="preserve">URL: GET </w:t>
      </w:r>
      <w:r>
        <w:rPr>
          <w:spacing w:val="-2"/>
        </w:rPr>
        <w:t>/images</w:t>
      </w:r>
    </w:p>
    <w:p w14:paraId="52E4F406">
      <w:pPr>
        <w:pStyle w:val="5"/>
        <w:spacing w:after="0"/>
        <w:sectPr>
          <w:type w:val="continuous"/>
          <w:pgSz w:w="11910" w:h="16840"/>
          <w:pgMar w:top="560" w:right="566" w:bottom="280" w:left="566" w:header="720" w:footer="720" w:gutter="0"/>
          <w:cols w:space="720" w:num="1"/>
        </w:sectPr>
      </w:pPr>
    </w:p>
    <w:p w14:paraId="52827639">
      <w:pPr>
        <w:pStyle w:val="5"/>
        <w:spacing w:before="71"/>
      </w:pPr>
      <w:r>
        <w:t xml:space="preserve">Description: Retrieve a list of all uploaded images with optional </w:t>
      </w:r>
      <w:r>
        <w:rPr>
          <w:spacing w:val="-2"/>
        </w:rPr>
        <w:t>filters.</w:t>
      </w:r>
    </w:p>
    <w:p w14:paraId="0848F942">
      <w:pPr>
        <w:pStyle w:val="5"/>
        <w:spacing w:before="242"/>
        <w:ind w:left="0"/>
      </w:pPr>
    </w:p>
    <w:p w14:paraId="6688C1EB">
      <w:pPr>
        <w:pStyle w:val="5"/>
        <w:spacing w:before="0"/>
      </w:pPr>
      <w:r>
        <w:t xml:space="preserve">Query Parameters </w:t>
      </w:r>
      <w:r>
        <w:rPr>
          <w:spacing w:val="-2"/>
        </w:rPr>
        <w:t>(optional):</w:t>
      </w:r>
    </w:p>
    <w:p w14:paraId="52CB5ECF">
      <w:pPr>
        <w:pStyle w:val="8"/>
        <w:numPr>
          <w:ilvl w:val="0"/>
          <w:numId w:val="3"/>
        </w:numPr>
        <w:tabs>
          <w:tab w:val="left" w:pos="203"/>
        </w:tabs>
        <w:spacing w:before="121" w:after="0" w:line="240" w:lineRule="auto"/>
        <w:ind w:left="203" w:right="0" w:hanging="146"/>
        <w:jc w:val="left"/>
        <w:rPr>
          <w:sz w:val="24"/>
        </w:rPr>
      </w:pPr>
      <w:r>
        <w:rPr>
          <w:sz w:val="24"/>
        </w:rPr>
        <w:t xml:space="preserve">user_id - Filter by user </w:t>
      </w:r>
      <w:r>
        <w:rPr>
          <w:spacing w:val="-5"/>
          <w:sz w:val="24"/>
        </w:rPr>
        <w:t>ID</w:t>
      </w:r>
    </w:p>
    <w:p w14:paraId="7E8B26E0">
      <w:pPr>
        <w:pStyle w:val="8"/>
        <w:numPr>
          <w:ilvl w:val="0"/>
          <w:numId w:val="3"/>
        </w:numPr>
        <w:tabs>
          <w:tab w:val="left" w:pos="203"/>
        </w:tabs>
        <w:spacing w:before="120" w:after="0" w:line="240" w:lineRule="auto"/>
        <w:ind w:left="203" w:right="0" w:hanging="146"/>
        <w:jc w:val="left"/>
        <w:rPr>
          <w:sz w:val="24"/>
        </w:rPr>
      </w:pPr>
      <w:r>
        <w:rPr>
          <w:sz w:val="24"/>
        </w:rPr>
        <w:t xml:space="preserve">description - Filter by description </w:t>
      </w:r>
      <w:r>
        <w:rPr>
          <w:spacing w:val="-2"/>
          <w:sz w:val="24"/>
        </w:rPr>
        <w:t>keyword</w:t>
      </w:r>
    </w:p>
    <w:p w14:paraId="2A63F81E">
      <w:pPr>
        <w:pStyle w:val="5"/>
        <w:spacing w:before="242"/>
        <w:ind w:left="0"/>
      </w:pPr>
    </w:p>
    <w:p w14:paraId="39CE4AE7">
      <w:pPr>
        <w:pStyle w:val="5"/>
        <w:spacing w:before="0" w:line="345" w:lineRule="auto"/>
        <w:ind w:right="9554"/>
      </w:pPr>
      <w:r>
        <w:rPr>
          <w:spacing w:val="-2"/>
        </w:rPr>
        <w:t xml:space="preserve">Response: </w:t>
      </w:r>
      <w:r>
        <w:rPr>
          <w:spacing w:val="-10"/>
        </w:rPr>
        <w:t>[</w:t>
      </w:r>
    </w:p>
    <w:p w14:paraId="71F71B17">
      <w:pPr>
        <w:pStyle w:val="5"/>
        <w:spacing w:before="0" w:line="275" w:lineRule="exact"/>
        <w:ind w:left="191"/>
      </w:pPr>
      <w:r>
        <w:t>{"id": "file1", "user_id": "123", "description": "Test image", "s3_url": "https://s3-</w:t>
      </w:r>
      <w:r>
        <w:rPr>
          <w:spacing w:val="-2"/>
        </w:rPr>
        <w:t>url"},</w:t>
      </w:r>
    </w:p>
    <w:p w14:paraId="14357446">
      <w:pPr>
        <w:pStyle w:val="5"/>
        <w:ind w:left="191"/>
      </w:pPr>
      <w:r>
        <w:t>{"id": "file2", "user_id": "124", "description": "Another image", "s3_url": "https://s3-</w:t>
      </w:r>
      <w:r>
        <w:rPr>
          <w:spacing w:val="-2"/>
        </w:rPr>
        <w:t>url"}</w:t>
      </w:r>
    </w:p>
    <w:p w14:paraId="0B3DF99F">
      <w:pPr>
        <w:spacing w:before="121"/>
        <w:ind w:left="57" w:right="0" w:firstLine="0"/>
        <w:jc w:val="left"/>
        <w:rPr>
          <w:sz w:val="24"/>
        </w:rPr>
      </w:pPr>
      <w:r>
        <w:rPr>
          <w:spacing w:val="-10"/>
          <w:sz w:val="24"/>
        </w:rPr>
        <w:t>]</w:t>
      </w:r>
    </w:p>
    <w:p w14:paraId="261997BC">
      <w:pPr>
        <w:pStyle w:val="5"/>
        <w:spacing w:before="241"/>
        <w:ind w:left="0"/>
      </w:pPr>
    </w:p>
    <w:p w14:paraId="12D9AB19">
      <w:pPr>
        <w:pStyle w:val="5"/>
        <w:spacing w:before="0"/>
      </w:pPr>
      <w:r>
        <w:t xml:space="preserve">Example </w:t>
      </w:r>
      <w:r>
        <w:rPr>
          <w:spacing w:val="-2"/>
        </w:rPr>
        <w:t>(cURL):</w:t>
      </w:r>
    </w:p>
    <w:p w14:paraId="1821EBFA">
      <w:pPr>
        <w:pStyle w:val="5"/>
        <w:rPr>
          <w:rFonts w:hint="default"/>
          <w:lang w:val="en-US"/>
        </w:rPr>
      </w:pPr>
      <w:r>
        <w:rPr>
          <w:spacing w:val="-4"/>
        </w:rPr>
        <w:t>curl</w:t>
      </w:r>
      <w:r>
        <w:tab/>
      </w:r>
      <w:r>
        <w:rPr>
          <w:spacing w:val="-6"/>
        </w:rPr>
        <w:t>-X</w:t>
      </w:r>
      <w:r>
        <w:tab/>
      </w:r>
      <w:r>
        <w:rPr>
          <w:spacing w:val="-4"/>
        </w:rPr>
        <w:t xml:space="preserve">GET </w:t>
      </w:r>
      <w:r>
        <w:rPr>
          <w:spacing w:val="-2"/>
        </w:rPr>
        <w:t>"https://</w:t>
      </w:r>
      <w:r>
        <w:rPr>
          <w:rFonts w:hint="default"/>
          <w:lang w:val="en-US"/>
        </w:rPr>
        <w:t>image</w:t>
      </w:r>
      <w:r>
        <w:t>-api-gateway-</w:t>
      </w:r>
      <w:r>
        <w:rPr>
          <w:rFonts w:hint="default"/>
          <w:lang w:val="en-US"/>
        </w:rPr>
        <w:t>102545</w:t>
      </w:r>
      <w:r>
        <w:t>.execute-</w:t>
      </w:r>
      <w:r>
        <w:rPr>
          <w:spacing w:val="-2"/>
        </w:rPr>
        <w:t>api.</w:t>
      </w:r>
      <w:r>
        <w:rPr>
          <w:rFonts w:hint="default"/>
          <w:spacing w:val="-2"/>
          <w:lang w:val="en-US"/>
        </w:rPr>
        <w:t>us-east-1</w:t>
      </w:r>
      <w:r>
        <w:rPr>
          <w:spacing w:val="-2"/>
        </w:rPr>
        <w:t>.amazonaws.com/p</w:t>
      </w:r>
      <w:r>
        <w:rPr>
          <w:rFonts w:hint="default"/>
          <w:spacing w:val="-2"/>
          <w:lang w:val="en-US"/>
        </w:rPr>
        <w:t>rod</w:t>
      </w:r>
    </w:p>
    <w:p w14:paraId="5A1D93C1">
      <w:pPr>
        <w:pStyle w:val="5"/>
        <w:tabs>
          <w:tab w:val="left" w:pos="5213"/>
          <w:tab w:val="left" w:pos="10222"/>
        </w:tabs>
        <w:spacing w:line="345" w:lineRule="auto"/>
        <w:ind w:right="55"/>
      </w:pPr>
      <w:r>
        <w:rPr>
          <w:spacing w:val="-2"/>
        </w:rPr>
        <w:t>/images?user_id=123"</w:t>
      </w:r>
    </w:p>
    <w:p w14:paraId="21563BE2">
      <w:pPr>
        <w:pStyle w:val="2"/>
        <w:numPr>
          <w:ilvl w:val="0"/>
          <w:numId w:val="1"/>
        </w:numPr>
        <w:tabs>
          <w:tab w:val="left" w:pos="368"/>
        </w:tabs>
        <w:spacing w:before="257" w:after="0" w:line="240" w:lineRule="auto"/>
        <w:ind w:left="311" w:leftChars="0" w:right="0" w:hanging="311" w:firstLineChars="0"/>
        <w:jc w:val="left"/>
      </w:pPr>
      <w:r>
        <w:t xml:space="preserve">View/Download </w:t>
      </w:r>
      <w:r>
        <w:rPr>
          <w:spacing w:val="-2"/>
        </w:rPr>
        <w:t>Image</w:t>
      </w:r>
    </w:p>
    <w:p w14:paraId="223FE25F">
      <w:pPr>
        <w:pStyle w:val="5"/>
        <w:spacing w:before="100"/>
      </w:pPr>
      <w:r>
        <w:t xml:space="preserve">URL: GET </w:t>
      </w:r>
      <w:r>
        <w:rPr>
          <w:spacing w:val="-2"/>
        </w:rPr>
        <w:t>/image/&lt;file_id&gt;</w:t>
      </w:r>
    </w:p>
    <w:p w14:paraId="5DD6FFDE">
      <w:pPr>
        <w:pStyle w:val="5"/>
        <w:spacing w:before="108" w:line="794" w:lineRule="exact"/>
        <w:ind w:right="2848"/>
      </w:pPr>
      <w:r>
        <w:t>Description:</w:t>
      </w:r>
      <w:r>
        <w:rPr>
          <w:spacing w:val="-5"/>
        </w:rPr>
        <w:t xml:space="preserve"> </w:t>
      </w:r>
      <w:r>
        <w:t>Retrieve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URL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viewing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 xml:space="preserve">downloading. </w:t>
      </w:r>
      <w:r>
        <w:rPr>
          <w:spacing w:val="-2"/>
        </w:rPr>
        <w:t>Response:</w:t>
      </w:r>
    </w:p>
    <w:p w14:paraId="07BE268D">
      <w:pPr>
        <w:pStyle w:val="8"/>
        <w:numPr>
          <w:ilvl w:val="1"/>
          <w:numId w:val="1"/>
        </w:numPr>
        <w:tabs>
          <w:tab w:val="left" w:pos="203"/>
        </w:tabs>
        <w:spacing w:before="13" w:after="0" w:line="240" w:lineRule="auto"/>
        <w:ind w:left="146" w:leftChars="0" w:right="0" w:hanging="146" w:firstLineChars="0"/>
        <w:jc w:val="left"/>
        <w:rPr>
          <w:sz w:val="24"/>
        </w:rPr>
      </w:pPr>
      <w:r>
        <w:rPr>
          <w:sz w:val="24"/>
        </w:rPr>
        <w:t xml:space="preserve">200 OK: { "s3_url": "https://s3-url-of-image" </w:t>
      </w:r>
      <w:r>
        <w:rPr>
          <w:spacing w:val="-10"/>
          <w:sz w:val="24"/>
        </w:rPr>
        <w:t>}</w:t>
      </w:r>
    </w:p>
    <w:p w14:paraId="5A1F9049">
      <w:pPr>
        <w:pStyle w:val="8"/>
        <w:numPr>
          <w:ilvl w:val="1"/>
          <w:numId w:val="1"/>
        </w:numPr>
        <w:tabs>
          <w:tab w:val="left" w:pos="203"/>
        </w:tabs>
        <w:spacing w:before="120" w:after="0" w:line="240" w:lineRule="auto"/>
        <w:ind w:left="146" w:leftChars="0" w:right="0" w:hanging="146" w:firstLineChars="0"/>
        <w:jc w:val="left"/>
        <w:rPr>
          <w:sz w:val="24"/>
        </w:rPr>
      </w:pPr>
      <w:r>
        <w:rPr>
          <w:sz w:val="24"/>
        </w:rPr>
        <w:t xml:space="preserve">404 Not Found: { "error": "Image not found" </w:t>
      </w:r>
      <w:r>
        <w:rPr>
          <w:spacing w:val="-10"/>
          <w:sz w:val="24"/>
        </w:rPr>
        <w:t>}</w:t>
      </w:r>
    </w:p>
    <w:p w14:paraId="2BFFA018">
      <w:pPr>
        <w:pStyle w:val="5"/>
        <w:spacing w:before="242"/>
        <w:ind w:left="0"/>
      </w:pPr>
    </w:p>
    <w:p w14:paraId="5FEDF915">
      <w:pPr>
        <w:pStyle w:val="5"/>
        <w:spacing w:before="0"/>
      </w:pPr>
      <w:r>
        <w:t xml:space="preserve">Example </w:t>
      </w:r>
      <w:r>
        <w:rPr>
          <w:spacing w:val="-2"/>
        </w:rPr>
        <w:t>(cURL):</w:t>
      </w:r>
    </w:p>
    <w:p w14:paraId="6E2CDF85">
      <w:pPr>
        <w:pStyle w:val="5"/>
        <w:rPr>
          <w:rFonts w:hint="default"/>
          <w:lang w:val="en-US"/>
        </w:rPr>
      </w:pPr>
      <w:r>
        <w:t>curl -X GET "https://</w:t>
      </w:r>
      <w:r>
        <w:rPr>
          <w:rFonts w:hint="default"/>
          <w:lang w:val="en-US"/>
        </w:rPr>
        <w:t>image</w:t>
      </w:r>
      <w:r>
        <w:t>-api-gateway-</w:t>
      </w:r>
      <w:r>
        <w:rPr>
          <w:rFonts w:hint="default"/>
          <w:lang w:val="en-US"/>
        </w:rPr>
        <w:t>102545</w:t>
      </w:r>
      <w:r>
        <w:t>.execute-</w:t>
      </w:r>
      <w:r>
        <w:rPr>
          <w:spacing w:val="-2"/>
        </w:rPr>
        <w:t>api.</w:t>
      </w:r>
      <w:r>
        <w:rPr>
          <w:rFonts w:hint="default"/>
          <w:spacing w:val="-2"/>
          <w:lang w:val="en-US"/>
        </w:rPr>
        <w:t>us-east-1</w:t>
      </w:r>
      <w:r>
        <w:rPr>
          <w:spacing w:val="-2"/>
        </w:rPr>
        <w:t>.amazonaws.com/p</w:t>
      </w:r>
      <w:r>
        <w:rPr>
          <w:rFonts w:hint="default"/>
          <w:spacing w:val="-2"/>
          <w:lang w:val="en-US"/>
        </w:rPr>
        <w:t>rod</w:t>
      </w:r>
    </w:p>
    <w:p w14:paraId="621EE707">
      <w:pPr>
        <w:pStyle w:val="5"/>
      </w:pPr>
      <w:r>
        <w:rPr>
          <w:rFonts w:hint="default"/>
          <w:spacing w:val="-2"/>
          <w:lang w:val="en-US"/>
        </w:rPr>
        <w:t>/</w:t>
      </w:r>
      <w:r>
        <w:rPr>
          <w:spacing w:val="-2"/>
        </w:rPr>
        <w:t>image/file1"</w:t>
      </w:r>
    </w:p>
    <w:p w14:paraId="1F8807C4">
      <w:pPr>
        <w:pStyle w:val="5"/>
        <w:spacing w:before="103"/>
        <w:ind w:left="0"/>
      </w:pPr>
    </w:p>
    <w:p w14:paraId="378894B9">
      <w:pPr>
        <w:pStyle w:val="2"/>
        <w:numPr>
          <w:ilvl w:val="0"/>
          <w:numId w:val="1"/>
        </w:numPr>
        <w:tabs>
          <w:tab w:val="left" w:pos="368"/>
        </w:tabs>
        <w:spacing w:before="0" w:after="0" w:line="240" w:lineRule="auto"/>
        <w:ind w:left="311" w:leftChars="0" w:right="0" w:hanging="311" w:firstLineChars="0"/>
        <w:jc w:val="left"/>
      </w:pPr>
      <w:r>
        <w:t xml:space="preserve">Delete an </w:t>
      </w:r>
      <w:r>
        <w:rPr>
          <w:spacing w:val="-2"/>
        </w:rPr>
        <w:t>Image</w:t>
      </w:r>
    </w:p>
    <w:p w14:paraId="71A70A74">
      <w:pPr>
        <w:pStyle w:val="5"/>
        <w:spacing w:before="100"/>
      </w:pPr>
      <w:r>
        <w:t xml:space="preserve">URL: DELETE </w:t>
      </w:r>
      <w:r>
        <w:rPr>
          <w:spacing w:val="-2"/>
        </w:rPr>
        <w:t>/delete/&lt;file_id&gt;</w:t>
      </w:r>
    </w:p>
    <w:p w14:paraId="02E839A5">
      <w:pPr>
        <w:pStyle w:val="5"/>
        <w:spacing w:before="4" w:line="790" w:lineRule="atLeast"/>
        <w:ind w:right="1962"/>
      </w:pPr>
      <w:r>
        <w:t>Description:</w:t>
      </w:r>
      <w:r>
        <w:rPr>
          <w:spacing w:val="-4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S3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metadata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 xml:space="preserve">DynamoDB. </w:t>
      </w:r>
      <w:r>
        <w:rPr>
          <w:spacing w:val="-2"/>
        </w:rPr>
        <w:t>Response:</w:t>
      </w:r>
    </w:p>
    <w:p w14:paraId="52F983E6">
      <w:pPr>
        <w:pStyle w:val="8"/>
        <w:numPr>
          <w:ilvl w:val="1"/>
          <w:numId w:val="1"/>
        </w:numPr>
        <w:tabs>
          <w:tab w:val="left" w:pos="203"/>
        </w:tabs>
        <w:spacing w:before="125" w:after="0" w:line="240" w:lineRule="auto"/>
        <w:ind w:left="146" w:leftChars="0" w:right="0" w:hanging="146" w:firstLineChars="0"/>
        <w:jc w:val="left"/>
        <w:rPr>
          <w:sz w:val="24"/>
        </w:rPr>
      </w:pPr>
      <w:r>
        <w:rPr>
          <w:sz w:val="24"/>
        </w:rPr>
        <w:t xml:space="preserve">200 OK: { "message": "Image deleted successfully" </w:t>
      </w:r>
      <w:r>
        <w:rPr>
          <w:spacing w:val="-10"/>
          <w:sz w:val="24"/>
        </w:rPr>
        <w:t>}</w:t>
      </w:r>
    </w:p>
    <w:p w14:paraId="6379CFE7">
      <w:pPr>
        <w:pStyle w:val="8"/>
        <w:numPr>
          <w:ilvl w:val="1"/>
          <w:numId w:val="1"/>
        </w:numPr>
        <w:tabs>
          <w:tab w:val="left" w:pos="203"/>
        </w:tabs>
        <w:spacing w:before="120" w:after="0" w:line="691" w:lineRule="auto"/>
        <w:ind w:left="0" w:leftChars="0" w:right="5836" w:firstLine="0" w:firstLineChars="0"/>
        <w:jc w:val="left"/>
        <w:rPr>
          <w:sz w:val="24"/>
        </w:rPr>
      </w:pPr>
      <w:r>
        <w:rPr>
          <w:sz w:val="24"/>
        </w:rPr>
        <w:t>404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Found:</w:t>
      </w:r>
      <w:r>
        <w:rPr>
          <w:spacing w:val="-4"/>
          <w:sz w:val="24"/>
        </w:rPr>
        <w:t xml:space="preserve"> </w:t>
      </w:r>
      <w:r>
        <w:rPr>
          <w:sz w:val="24"/>
        </w:rPr>
        <w:t>{</w:t>
      </w:r>
      <w:r>
        <w:rPr>
          <w:spacing w:val="-4"/>
          <w:sz w:val="24"/>
        </w:rPr>
        <w:t xml:space="preserve"> </w:t>
      </w:r>
      <w:r>
        <w:rPr>
          <w:sz w:val="24"/>
        </w:rPr>
        <w:t>"error":</w:t>
      </w:r>
      <w:r>
        <w:rPr>
          <w:spacing w:val="-4"/>
          <w:sz w:val="24"/>
        </w:rPr>
        <w:t xml:space="preserve"> </w:t>
      </w:r>
      <w:r>
        <w:rPr>
          <w:sz w:val="24"/>
        </w:rPr>
        <w:t>"Image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found"</w:t>
      </w:r>
      <w:r>
        <w:rPr>
          <w:spacing w:val="-4"/>
          <w:sz w:val="24"/>
        </w:rPr>
        <w:t xml:space="preserve"> </w:t>
      </w:r>
      <w:r>
        <w:rPr>
          <w:sz w:val="24"/>
        </w:rPr>
        <w:t>} Example (cURL):</w:t>
      </w:r>
    </w:p>
    <w:p w14:paraId="12813EA5">
      <w:pPr>
        <w:pStyle w:val="8"/>
        <w:spacing w:after="0" w:line="691" w:lineRule="auto"/>
        <w:jc w:val="left"/>
        <w:rPr>
          <w:sz w:val="24"/>
        </w:rPr>
        <w:sectPr>
          <w:pgSz w:w="11910" w:h="16840"/>
          <w:pgMar w:top="920" w:right="566" w:bottom="280" w:left="566" w:header="720" w:footer="720" w:gutter="0"/>
          <w:cols w:space="720" w:num="1"/>
        </w:sectPr>
      </w:pPr>
    </w:p>
    <w:p w14:paraId="020856ED">
      <w:pPr>
        <w:pStyle w:val="5"/>
        <w:rPr>
          <w:rFonts w:hint="default"/>
          <w:lang w:val="en-US"/>
        </w:rPr>
      </w:pPr>
      <w:r>
        <w:rPr>
          <w:spacing w:val="-4"/>
        </w:rPr>
        <w:t>curl</w:t>
      </w:r>
      <w:r>
        <w:tab/>
      </w:r>
      <w:r>
        <w:rPr>
          <w:spacing w:val="-6"/>
        </w:rPr>
        <w:t>-X</w:t>
      </w:r>
      <w:r>
        <w:tab/>
      </w:r>
      <w:r>
        <w:rPr>
          <w:spacing w:val="-2"/>
        </w:rPr>
        <w:t>DELETE "https://</w:t>
      </w:r>
      <w:r>
        <w:rPr>
          <w:rFonts w:hint="default"/>
          <w:lang w:val="en-US"/>
        </w:rPr>
        <w:t>image</w:t>
      </w:r>
      <w:r>
        <w:t>-api-gateway-</w:t>
      </w:r>
      <w:r>
        <w:rPr>
          <w:rFonts w:hint="default"/>
          <w:lang w:val="en-US"/>
        </w:rPr>
        <w:t>102545</w:t>
      </w:r>
      <w:r>
        <w:t>.execute-</w:t>
      </w:r>
      <w:r>
        <w:rPr>
          <w:spacing w:val="-2"/>
        </w:rPr>
        <w:t>api.</w:t>
      </w:r>
      <w:r>
        <w:rPr>
          <w:rFonts w:hint="default"/>
          <w:spacing w:val="-2"/>
          <w:lang w:val="en-US"/>
        </w:rPr>
        <w:t>us-east-1</w:t>
      </w:r>
      <w:r>
        <w:rPr>
          <w:spacing w:val="-2"/>
        </w:rPr>
        <w:t>.amazonaws.com/p</w:t>
      </w:r>
      <w:r>
        <w:rPr>
          <w:rFonts w:hint="default"/>
          <w:spacing w:val="-2"/>
          <w:lang w:val="en-US"/>
        </w:rPr>
        <w:t>rod</w:t>
      </w:r>
    </w:p>
    <w:p w14:paraId="2169FD93">
      <w:pPr>
        <w:pStyle w:val="5"/>
        <w:tabs>
          <w:tab w:val="left" w:pos="4993"/>
          <w:tab w:val="left" w:pos="9782"/>
        </w:tabs>
        <w:spacing w:before="74" w:line="345" w:lineRule="auto"/>
        <w:ind w:right="55"/>
      </w:pPr>
      <w:r>
        <w:rPr>
          <w:spacing w:val="-2"/>
        </w:rPr>
        <w:t>delete/file1"</w:t>
      </w:r>
    </w:p>
    <w:p w14:paraId="384501AB">
      <w:pPr>
        <w:pStyle w:val="2"/>
        <w:spacing w:before="257"/>
      </w:pPr>
      <w:r>
        <w:t xml:space="preserve">Deployment </w:t>
      </w:r>
      <w:r>
        <w:rPr>
          <w:spacing w:val="-2"/>
        </w:rPr>
        <w:t>Steps</w:t>
      </w:r>
    </w:p>
    <w:p w14:paraId="7D6945B2">
      <w:pPr>
        <w:pStyle w:val="8"/>
        <w:numPr>
          <w:ilvl w:val="0"/>
          <w:numId w:val="4"/>
        </w:numPr>
        <w:tabs>
          <w:tab w:val="left" w:pos="323"/>
        </w:tabs>
        <w:spacing w:before="100" w:after="0" w:line="240" w:lineRule="auto"/>
        <w:ind w:left="323" w:right="0" w:hanging="266"/>
        <w:jc w:val="left"/>
        <w:rPr>
          <w:sz w:val="24"/>
        </w:rPr>
      </w:pPr>
      <w:r>
        <w:rPr>
          <w:sz w:val="24"/>
        </w:rPr>
        <w:t xml:space="preserve">Deploy the Flask App to AWS Lambda using Zappa or AWS Serverless </w:t>
      </w:r>
      <w:r>
        <w:rPr>
          <w:spacing w:val="-2"/>
          <w:sz w:val="24"/>
        </w:rPr>
        <w:t>Framework.</w:t>
      </w:r>
    </w:p>
    <w:p w14:paraId="3AAC2252">
      <w:pPr>
        <w:pStyle w:val="8"/>
        <w:numPr>
          <w:ilvl w:val="0"/>
          <w:numId w:val="4"/>
        </w:numPr>
        <w:tabs>
          <w:tab w:val="left" w:pos="323"/>
        </w:tabs>
        <w:spacing w:before="121" w:after="0" w:line="240" w:lineRule="auto"/>
        <w:ind w:left="323" w:right="0" w:hanging="266"/>
        <w:jc w:val="left"/>
        <w:rPr>
          <w:sz w:val="24"/>
        </w:rPr>
      </w:pPr>
      <w:r>
        <w:rPr>
          <w:sz w:val="24"/>
        </w:rPr>
        <w:t xml:space="preserve">Set up API Gateway to route requests to the Lambda </w:t>
      </w:r>
      <w:r>
        <w:rPr>
          <w:spacing w:val="-2"/>
          <w:sz w:val="24"/>
        </w:rPr>
        <w:t>function.</w:t>
      </w:r>
    </w:p>
    <w:p w14:paraId="7090F22F">
      <w:pPr>
        <w:pStyle w:val="8"/>
        <w:numPr>
          <w:ilvl w:val="0"/>
          <w:numId w:val="4"/>
        </w:numPr>
        <w:tabs>
          <w:tab w:val="left" w:pos="323"/>
        </w:tabs>
        <w:spacing w:before="121" w:after="0" w:line="240" w:lineRule="auto"/>
        <w:ind w:left="323" w:right="0" w:hanging="266"/>
        <w:jc w:val="left"/>
        <w:rPr>
          <w:sz w:val="24"/>
        </w:rPr>
      </w:pPr>
      <w:r>
        <w:rPr>
          <w:sz w:val="24"/>
        </w:rPr>
        <w:t xml:space="preserve">Secure API Gateway with IAM roles, API keys, or JWT </w:t>
      </w:r>
      <w:r>
        <w:rPr>
          <w:spacing w:val="-2"/>
          <w:sz w:val="24"/>
        </w:rPr>
        <w:t>authentication.</w:t>
      </w:r>
    </w:p>
    <w:p w14:paraId="40742950">
      <w:pPr>
        <w:pStyle w:val="8"/>
        <w:numPr>
          <w:ilvl w:val="0"/>
          <w:numId w:val="4"/>
        </w:numPr>
        <w:tabs>
          <w:tab w:val="left" w:pos="323"/>
        </w:tabs>
        <w:spacing w:before="121" w:after="0" w:line="240" w:lineRule="auto"/>
        <w:ind w:left="323" w:right="0" w:hanging="266"/>
        <w:jc w:val="left"/>
        <w:rPr>
          <w:sz w:val="24"/>
        </w:rPr>
      </w:pPr>
      <w:r>
        <w:rPr>
          <w:sz w:val="24"/>
        </w:rPr>
        <w:t xml:space="preserve">Test APIs using cURL, Postman, or any API testing </w:t>
      </w:r>
      <w:r>
        <w:rPr>
          <w:spacing w:val="-2"/>
          <w:sz w:val="24"/>
        </w:rPr>
        <w:t>tool.</w:t>
      </w:r>
    </w:p>
    <w:p w14:paraId="5003BF9F">
      <w:pPr>
        <w:pStyle w:val="8"/>
        <w:widowControl w:val="0"/>
        <w:numPr>
          <w:numId w:val="0"/>
        </w:numPr>
        <w:tabs>
          <w:tab w:val="left" w:pos="323"/>
        </w:tabs>
        <w:autoSpaceDE w:val="0"/>
        <w:autoSpaceDN w:val="0"/>
        <w:spacing w:before="121" w:after="0" w:line="240" w:lineRule="auto"/>
        <w:ind w:right="0" w:rightChars="0"/>
        <w:jc w:val="left"/>
        <w:rPr>
          <w:spacing w:val="-2"/>
          <w:sz w:val="24"/>
        </w:rPr>
      </w:pPr>
    </w:p>
    <w:p w14:paraId="3F01F1F9">
      <w:pPr>
        <w:pStyle w:val="2"/>
        <w:spacing w:before="69"/>
      </w:pPr>
      <w:r>
        <w:t xml:space="preserve">Development </w:t>
      </w:r>
      <w:r>
        <w:rPr>
          <w:spacing w:val="-2"/>
        </w:rPr>
        <w:t>Environment</w:t>
      </w:r>
    </w:p>
    <w:p w14:paraId="46F815F5">
      <w:pPr>
        <w:pStyle w:val="5"/>
        <w:spacing w:before="100"/>
      </w:pPr>
      <w:r>
        <w:t xml:space="preserve">Use LocalStack to create a local development </w:t>
      </w:r>
      <w:r>
        <w:rPr>
          <w:spacing w:val="-2"/>
        </w:rPr>
        <w:t>environment.</w:t>
      </w:r>
    </w:p>
    <w:p w14:paraId="2203A243">
      <w:pPr>
        <w:pStyle w:val="5"/>
        <w:spacing w:before="242"/>
        <w:ind w:left="0"/>
      </w:pPr>
    </w:p>
    <w:p w14:paraId="027843A8">
      <w:pPr>
        <w:pStyle w:val="5"/>
        <w:spacing w:before="0"/>
      </w:pPr>
      <w:r>
        <w:t xml:space="preserve">Setting up </w:t>
      </w:r>
      <w:r>
        <w:rPr>
          <w:spacing w:val="-2"/>
        </w:rPr>
        <w:t>LocalStack:</w:t>
      </w:r>
    </w:p>
    <w:p w14:paraId="18887931">
      <w:pPr>
        <w:pStyle w:val="8"/>
        <w:numPr>
          <w:ilvl w:val="0"/>
          <w:numId w:val="4"/>
        </w:numPr>
        <w:tabs>
          <w:tab w:val="left" w:pos="257"/>
          <w:tab w:val="left" w:pos="322"/>
        </w:tabs>
        <w:spacing w:before="121" w:after="0" w:line="345" w:lineRule="auto"/>
        <w:ind w:left="257" w:right="7485" w:hanging="201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Install</w:t>
      </w:r>
      <w:r>
        <w:rPr>
          <w:spacing w:val="-11"/>
          <w:sz w:val="24"/>
        </w:rPr>
        <w:t xml:space="preserve"> </w:t>
      </w:r>
      <w:r>
        <w:rPr>
          <w:sz w:val="24"/>
        </w:rPr>
        <w:t>LocalStack</w:t>
      </w:r>
      <w:r>
        <w:rPr>
          <w:spacing w:val="-11"/>
          <w:sz w:val="24"/>
        </w:rPr>
        <w:t xml:space="preserve"> </w:t>
      </w:r>
      <w:r>
        <w:rPr>
          <w:sz w:val="24"/>
        </w:rPr>
        <w:t>using</w:t>
      </w:r>
      <w:r>
        <w:rPr>
          <w:spacing w:val="-11"/>
          <w:sz w:val="24"/>
        </w:rPr>
        <w:t xml:space="preserve"> </w:t>
      </w:r>
      <w:r>
        <w:rPr>
          <w:sz w:val="24"/>
        </w:rPr>
        <w:t>pip: pip install localstack</w:t>
      </w:r>
    </w:p>
    <w:p w14:paraId="135BE57F">
      <w:pPr>
        <w:pStyle w:val="5"/>
        <w:spacing w:before="119"/>
        <w:ind w:left="0"/>
      </w:pPr>
    </w:p>
    <w:p w14:paraId="116B65D3">
      <w:pPr>
        <w:pStyle w:val="8"/>
        <w:numPr>
          <w:ilvl w:val="0"/>
          <w:numId w:val="4"/>
        </w:numPr>
        <w:tabs>
          <w:tab w:val="left" w:pos="257"/>
          <w:tab w:val="left" w:pos="322"/>
        </w:tabs>
        <w:spacing w:before="0" w:after="0" w:line="345" w:lineRule="auto"/>
        <w:ind w:left="257" w:right="8632" w:hanging="201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Start</w:t>
      </w:r>
      <w:r>
        <w:rPr>
          <w:spacing w:val="-17"/>
          <w:sz w:val="24"/>
        </w:rPr>
        <w:t xml:space="preserve"> </w:t>
      </w:r>
      <w:r>
        <w:rPr>
          <w:sz w:val="24"/>
        </w:rPr>
        <w:t>LocalStack: localstack start</w:t>
      </w:r>
    </w:p>
    <w:p w14:paraId="39CD012A">
      <w:pPr>
        <w:pStyle w:val="5"/>
        <w:spacing w:before="120"/>
        <w:ind w:left="0"/>
      </w:pPr>
    </w:p>
    <w:p w14:paraId="630B4F2A">
      <w:pPr>
        <w:pStyle w:val="8"/>
        <w:numPr>
          <w:ilvl w:val="0"/>
          <w:numId w:val="4"/>
        </w:numPr>
        <w:tabs>
          <w:tab w:val="left" w:pos="257"/>
          <w:tab w:val="left" w:pos="322"/>
        </w:tabs>
        <w:spacing w:before="0" w:after="0" w:line="345" w:lineRule="auto"/>
        <w:ind w:left="257" w:right="5991" w:hanging="201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Configure AWS CLI to use LocalStack: aws</w:t>
      </w:r>
      <w:r>
        <w:rPr>
          <w:spacing w:val="-9"/>
          <w:sz w:val="24"/>
        </w:rPr>
        <w:t xml:space="preserve"> </w:t>
      </w:r>
      <w:r>
        <w:rPr>
          <w:sz w:val="24"/>
        </w:rPr>
        <w:t>configure</w:t>
      </w:r>
      <w:r>
        <w:rPr>
          <w:spacing w:val="-9"/>
          <w:sz w:val="24"/>
        </w:rPr>
        <w:t xml:space="preserve"> </w:t>
      </w:r>
      <w:r>
        <w:rPr>
          <w:sz w:val="24"/>
        </w:rPr>
        <w:t>set</w:t>
      </w:r>
      <w:r>
        <w:rPr>
          <w:spacing w:val="-9"/>
          <w:sz w:val="24"/>
        </w:rPr>
        <w:t xml:space="preserve"> </w:t>
      </w:r>
      <w:r>
        <w:rPr>
          <w:sz w:val="24"/>
        </w:rPr>
        <w:t>aws_access_key_id</w:t>
      </w:r>
      <w:r>
        <w:rPr>
          <w:spacing w:val="-9"/>
          <w:sz w:val="24"/>
        </w:rPr>
        <w:t xml:space="preserve"> </w:t>
      </w:r>
      <w:r>
        <w:rPr>
          <w:sz w:val="24"/>
        </w:rPr>
        <w:t>test</w:t>
      </w:r>
    </w:p>
    <w:p w14:paraId="249DD7DB">
      <w:pPr>
        <w:pStyle w:val="5"/>
        <w:spacing w:before="0" w:line="345" w:lineRule="auto"/>
        <w:ind w:left="257" w:right="5161"/>
      </w:pPr>
      <w:r>
        <w:t>aws</w:t>
      </w:r>
      <w:r>
        <w:rPr>
          <w:spacing w:val="-9"/>
        </w:rPr>
        <w:t xml:space="preserve"> </w:t>
      </w:r>
      <w:r>
        <w:t>configure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aws_secret_access_key</w:t>
      </w:r>
      <w:r>
        <w:rPr>
          <w:spacing w:val="-9"/>
        </w:rPr>
        <w:t xml:space="preserve"> </w:t>
      </w:r>
      <w:r>
        <w:t>test aws configure set default.region us-east-1</w:t>
      </w:r>
    </w:p>
    <w:p w14:paraId="6C7C54C1">
      <w:pPr>
        <w:pStyle w:val="5"/>
        <w:spacing w:before="119"/>
        <w:ind w:left="0"/>
      </w:pPr>
    </w:p>
    <w:p w14:paraId="14140DD5">
      <w:pPr>
        <w:pStyle w:val="5"/>
        <w:spacing w:before="0"/>
      </w:pPr>
      <w:r>
        <w:t xml:space="preserve">Using LocalStack with S3 and </w:t>
      </w:r>
      <w:r>
        <w:rPr>
          <w:spacing w:val="-2"/>
        </w:rPr>
        <w:t>DynamoDB:</w:t>
      </w:r>
    </w:p>
    <w:p w14:paraId="3C815791">
      <w:pPr>
        <w:pStyle w:val="8"/>
        <w:numPr>
          <w:ilvl w:val="0"/>
          <w:numId w:val="5"/>
        </w:numPr>
        <w:tabs>
          <w:tab w:val="left" w:pos="323"/>
        </w:tabs>
        <w:spacing w:before="121" w:after="0" w:line="240" w:lineRule="auto"/>
        <w:ind w:left="323" w:right="0" w:hanging="266"/>
        <w:jc w:val="left"/>
        <w:rPr>
          <w:sz w:val="24"/>
        </w:rPr>
      </w:pPr>
      <w:r>
        <w:rPr>
          <w:sz w:val="24"/>
        </w:rPr>
        <w:t xml:space="preserve">Create an S3 </w:t>
      </w:r>
      <w:r>
        <w:rPr>
          <w:spacing w:val="-2"/>
          <w:sz w:val="24"/>
        </w:rPr>
        <w:t>bucket:</w:t>
      </w:r>
    </w:p>
    <w:p w14:paraId="35287107">
      <w:pPr>
        <w:pStyle w:val="5"/>
        <w:ind w:left="257"/>
      </w:pPr>
      <w:r>
        <w:t xml:space="preserve">aws </w:t>
      </w:r>
      <w:r>
        <w:fldChar w:fldCharType="begin"/>
      </w:r>
      <w:r>
        <w:instrText xml:space="preserve"> HYPERLINK "http://localhost:4566/" \h </w:instrText>
      </w:r>
      <w:r>
        <w:fldChar w:fldCharType="separate"/>
      </w:r>
      <w:r>
        <w:t>--endpoint-url=http://localhost:4566</w:t>
      </w:r>
      <w:r>
        <w:fldChar w:fldCharType="end"/>
      </w:r>
      <w:r>
        <w:t xml:space="preserve"> s3 mb s3://my-</w:t>
      </w:r>
      <w:r>
        <w:rPr>
          <w:spacing w:val="-2"/>
        </w:rPr>
        <w:t>bucket</w:t>
      </w:r>
    </w:p>
    <w:p w14:paraId="3FC5218B">
      <w:pPr>
        <w:pStyle w:val="5"/>
        <w:spacing w:before="241"/>
        <w:ind w:left="0"/>
      </w:pPr>
    </w:p>
    <w:p w14:paraId="4B55E1B7">
      <w:pPr>
        <w:pStyle w:val="8"/>
        <w:numPr>
          <w:ilvl w:val="0"/>
          <w:numId w:val="5"/>
        </w:numPr>
        <w:tabs>
          <w:tab w:val="left" w:pos="323"/>
        </w:tabs>
        <w:spacing w:before="0" w:after="0" w:line="240" w:lineRule="auto"/>
        <w:ind w:left="323" w:right="0" w:hanging="266"/>
        <w:jc w:val="left"/>
        <w:rPr>
          <w:sz w:val="24"/>
        </w:rPr>
      </w:pPr>
      <w:r>
        <w:rPr>
          <w:sz w:val="24"/>
        </w:rPr>
        <w:t xml:space="preserve">Create a DynamoDB </w:t>
      </w:r>
      <w:r>
        <w:rPr>
          <w:spacing w:val="-2"/>
          <w:sz w:val="24"/>
        </w:rPr>
        <w:t>table:</w:t>
      </w:r>
    </w:p>
    <w:p w14:paraId="344101C6">
      <w:pPr>
        <w:pStyle w:val="5"/>
        <w:tabs>
          <w:tab w:val="left" w:pos="7908"/>
        </w:tabs>
        <w:ind w:left="387"/>
      </w:pPr>
      <w:r>
        <w:t>aws</w:t>
      </w:r>
      <w:r>
        <w:rPr>
          <w:spacing w:val="42"/>
        </w:rPr>
        <w:t xml:space="preserve"> </w:t>
      </w:r>
      <w:r>
        <w:fldChar w:fldCharType="begin"/>
      </w:r>
      <w:r>
        <w:instrText xml:space="preserve"> HYPERLINK "http://localhost:4566/" \h </w:instrText>
      </w:r>
      <w:r>
        <w:fldChar w:fldCharType="separate"/>
      </w:r>
      <w:r>
        <w:t>--endpoint-url=http://localhost:4566</w:t>
      </w:r>
      <w:r>
        <w:fldChar w:fldCharType="end"/>
      </w:r>
      <w:r>
        <w:rPr>
          <w:spacing w:val="42"/>
        </w:rPr>
        <w:t xml:space="preserve"> </w:t>
      </w:r>
      <w:r>
        <w:t>dynamodb</w:t>
      </w:r>
      <w:r>
        <w:rPr>
          <w:spacing w:val="42"/>
        </w:rPr>
        <w:t xml:space="preserve"> </w:t>
      </w:r>
      <w:r>
        <w:t>create-</w:t>
      </w:r>
      <w:r>
        <w:rPr>
          <w:spacing w:val="-2"/>
        </w:rPr>
        <w:t>table</w:t>
      </w:r>
      <w:r>
        <w:tab/>
      </w:r>
      <w:r>
        <w:t>--table-name</w:t>
      </w:r>
      <w:r>
        <w:rPr>
          <w:spacing w:val="42"/>
        </w:rPr>
        <w:t xml:space="preserve"> </w:t>
      </w:r>
      <w:r>
        <w:rPr>
          <w:spacing w:val="-2"/>
        </w:rPr>
        <w:t>Images</w:t>
      </w:r>
    </w:p>
    <w:p w14:paraId="7F0CFF4F">
      <w:pPr>
        <w:pStyle w:val="5"/>
        <w:tabs>
          <w:tab w:val="left" w:pos="2725"/>
          <w:tab w:val="left" w:pos="4139"/>
          <w:tab w:val="left" w:pos="9262"/>
        </w:tabs>
        <w:spacing w:line="345" w:lineRule="auto"/>
        <w:ind w:right="55"/>
      </w:pPr>
      <w:r>
        <w:rPr>
          <w:spacing w:val="-2"/>
        </w:rPr>
        <w:t>--attribute-definitions</w:t>
      </w:r>
      <w:r>
        <w:tab/>
      </w:r>
      <w:r>
        <w:rPr>
          <w:spacing w:val="-2"/>
        </w:rPr>
        <w:t>AttributeName=id,AttributeType=S</w:t>
      </w:r>
      <w:r>
        <w:tab/>
      </w:r>
      <w:r>
        <w:rPr>
          <w:spacing w:val="-2"/>
        </w:rPr>
        <w:t>--key-schema AttributeName=id,KeyType=HASH</w:t>
      </w:r>
      <w:r>
        <w:tab/>
      </w:r>
      <w:r>
        <w:t>--billing-mode PAY_PER_REQUEST</w:t>
      </w:r>
    </w:p>
    <w:p w14:paraId="305FACDD">
      <w:pPr>
        <w:pStyle w:val="5"/>
        <w:spacing w:before="120"/>
        <w:ind w:left="0"/>
      </w:pPr>
    </w:p>
    <w:p w14:paraId="3C4E14D9">
      <w:pPr>
        <w:pStyle w:val="8"/>
        <w:widowControl w:val="0"/>
        <w:numPr>
          <w:numId w:val="0"/>
        </w:numPr>
        <w:tabs>
          <w:tab w:val="left" w:pos="323"/>
        </w:tabs>
        <w:autoSpaceDE w:val="0"/>
        <w:autoSpaceDN w:val="0"/>
        <w:spacing w:before="121" w:after="0" w:line="240" w:lineRule="auto"/>
        <w:ind w:right="0" w:rightChars="0"/>
        <w:jc w:val="left"/>
        <w:rPr>
          <w:rFonts w:hint="default"/>
          <w:spacing w:val="-2"/>
          <w:sz w:val="24"/>
          <w:lang w:val="en-US"/>
        </w:rPr>
      </w:pPr>
      <w:r>
        <w:t>Now,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interact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LocalStack</w:t>
      </w:r>
      <w:r>
        <w:rPr>
          <w:spacing w:val="-3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AWS.</w:t>
      </w:r>
    </w:p>
    <w:p w14:paraId="54569241">
      <w:pPr>
        <w:pStyle w:val="5"/>
        <w:spacing w:before="103"/>
        <w:ind w:left="0"/>
      </w:pPr>
    </w:p>
    <w:p w14:paraId="2CB6E377">
      <w:pPr>
        <w:pStyle w:val="2"/>
      </w:pPr>
    </w:p>
    <w:p w14:paraId="4D30394D">
      <w:pPr>
        <w:pStyle w:val="2"/>
      </w:pPr>
    </w:p>
    <w:p w14:paraId="3FEF4D97">
      <w:pPr>
        <w:pStyle w:val="2"/>
      </w:pPr>
    </w:p>
    <w:p w14:paraId="5946EF5E">
      <w:pPr>
        <w:pStyle w:val="2"/>
      </w:pPr>
    </w:p>
    <w:p w14:paraId="3588DC6C">
      <w:pPr>
        <w:pStyle w:val="2"/>
      </w:pPr>
    </w:p>
    <w:p w14:paraId="33B779A6">
      <w:pPr>
        <w:pStyle w:val="2"/>
      </w:pPr>
    </w:p>
    <w:p w14:paraId="0D543DB6">
      <w:pPr>
        <w:pStyle w:val="2"/>
      </w:pPr>
      <w:bookmarkStart w:id="0" w:name="_GoBack"/>
      <w:bookmarkEnd w:id="0"/>
      <w:r>
        <w:t xml:space="preserve">Testing </w:t>
      </w:r>
      <w:r>
        <w:rPr>
          <w:spacing w:val="-2"/>
        </w:rPr>
        <w:t>Instructions</w:t>
      </w:r>
    </w:p>
    <w:p w14:paraId="6567F582">
      <w:pPr>
        <w:pStyle w:val="5"/>
        <w:spacing w:before="100" w:line="345" w:lineRule="auto"/>
        <w:ind w:right="8699"/>
      </w:pPr>
      <w:r>
        <w:t>Run Locally: python</w:t>
      </w:r>
      <w:r>
        <w:rPr>
          <w:spacing w:val="-17"/>
        </w:rPr>
        <w:t xml:space="preserve"> </w:t>
      </w:r>
      <w:r>
        <w:t>app.py</w:t>
      </w:r>
    </w:p>
    <w:p w14:paraId="732C47C7">
      <w:pPr>
        <w:pStyle w:val="5"/>
        <w:spacing w:before="120"/>
        <w:ind w:left="0"/>
      </w:pPr>
    </w:p>
    <w:p w14:paraId="1F729955">
      <w:pPr>
        <w:pStyle w:val="5"/>
        <w:spacing w:before="0" w:line="345" w:lineRule="auto"/>
        <w:ind w:right="8366"/>
      </w:pPr>
      <w:r>
        <w:t>Run Unit Tests: python</w:t>
      </w:r>
      <w:r>
        <w:rPr>
          <w:spacing w:val="-17"/>
        </w:rPr>
        <w:t xml:space="preserve"> </w:t>
      </w:r>
      <w:r>
        <w:t>test_app.py</w:t>
      </w:r>
    </w:p>
    <w:p w14:paraId="76CE2964">
      <w:pPr>
        <w:pStyle w:val="5"/>
        <w:spacing w:before="120"/>
        <w:ind w:left="0"/>
      </w:pPr>
    </w:p>
    <w:p w14:paraId="383DAC58">
      <w:pPr>
        <w:pStyle w:val="5"/>
        <w:spacing w:before="0" w:line="345" w:lineRule="auto"/>
        <w:ind w:right="8366"/>
      </w:pPr>
      <w:r>
        <w:t>Deploy</w:t>
      </w:r>
      <w:r>
        <w:rPr>
          <w:spacing w:val="-17"/>
        </w:rPr>
        <w:t xml:space="preserve"> </w:t>
      </w:r>
      <w:r>
        <w:t>using</w:t>
      </w:r>
      <w:r>
        <w:rPr>
          <w:spacing w:val="-16"/>
        </w:rPr>
        <w:t xml:space="preserve"> </w:t>
      </w:r>
      <w:r>
        <w:t>Zappa: zappa deploy</w:t>
      </w:r>
    </w:p>
    <w:sectPr>
      <w:pgSz w:w="11910" w:h="16840"/>
      <w:pgMar w:top="520" w:right="566" w:bottom="280" w:left="566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324" w:hanging="267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65" w:hanging="26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10" w:hanging="26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56" w:hanging="26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01" w:hanging="26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46" w:hanging="26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92" w:hanging="26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37" w:hanging="26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82" w:hanging="267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324" w:hanging="267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65" w:hanging="26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10" w:hanging="26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56" w:hanging="26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01" w:hanging="26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46" w:hanging="26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92" w:hanging="26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37" w:hanging="26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82" w:hanging="267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-"/>
      <w:lvlJc w:val="left"/>
      <w:pPr>
        <w:ind w:left="204" w:hanging="147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57" w:hanging="14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14" w:hanging="14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72" w:hanging="14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29" w:hanging="14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86" w:hanging="14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44" w:hanging="14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01" w:hanging="14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58" w:hanging="147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12" w:hanging="312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-"/>
      <w:lvlJc w:val="left"/>
      <w:pPr>
        <w:ind w:left="147" w:hanging="147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3" w:hanging="14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604" w:hanging="14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906" w:hanging="14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08" w:hanging="14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09" w:hanging="14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11" w:hanging="14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13" w:hanging="147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0"/>
      <w:numFmt w:val="bullet"/>
      <w:lvlText w:val="-"/>
      <w:lvlJc w:val="left"/>
      <w:pPr>
        <w:ind w:left="204" w:hanging="147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57" w:hanging="14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14" w:hanging="14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72" w:hanging="14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29" w:hanging="14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86" w:hanging="14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44" w:hanging="14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01" w:hanging="14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58" w:hanging="147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8215C1B"/>
    <w:rsid w:val="579245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57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121"/>
      <w:ind w:left="57"/>
    </w:pPr>
    <w:rPr>
      <w:rFonts w:ascii="Arial MT" w:hAnsi="Arial MT" w:eastAsia="Arial MT" w:cs="Arial MT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68"/>
      <w:ind w:left="566"/>
      <w:jc w:val="center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21"/>
      <w:ind w:left="203" w:hanging="146"/>
    </w:pPr>
    <w:rPr>
      <w:rFonts w:ascii="Arial MT" w:hAnsi="Arial MT" w:eastAsia="Arial MT" w:cs="Arial MT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0</TotalTime>
  <ScaleCrop>false</ScaleCrop>
  <LinksUpToDate>false</LinksUpToDate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2025-03-23T14:59:00Z</dcterms:created>
  <dc:creator>Mani</dc:creator>
  <cp:lastModifiedBy>ManiB</cp:lastModifiedBy>
  <dcterms:modified xsi:type="dcterms:W3CDTF">2025-03-23T15:12:11Z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2025-03-23T00:00:00Z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2025-03-23T00:00:00Z</vt:filetime>
  </property>
  <property fmtid="{D5CDD505-2E9C-101B-9397-08002B2CF9AE}" pid="5" name="KSOProductBuildVer">
    <vt:lpwstr>1033-12.2.0.20326</vt:lpwstr>
  </property>
  <property fmtid="{D5CDD505-2E9C-101B-9397-08002B2CF9AE}" pid="6" name="ICV">
    <vt:lpwstr>DB23D50F0B4F4329B0C43B7A3CB6E9B1_12</vt:lpwstr>
  </property>
</Properties>
</file>